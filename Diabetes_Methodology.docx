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F020" w14:textId="07B1CF31" w:rsidR="007C4FF8" w:rsidRDefault="00FB40A2">
      <w:r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707D62BA" wp14:editId="29EF7E75">
                <wp:simplePos x="0" y="0"/>
                <wp:positionH relativeFrom="column">
                  <wp:posOffset>2526030</wp:posOffset>
                </wp:positionH>
                <wp:positionV relativeFrom="paragraph">
                  <wp:posOffset>308610</wp:posOffset>
                </wp:positionV>
                <wp:extent cx="125730" cy="186690"/>
                <wp:effectExtent l="57150" t="19050" r="45720" b="9906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8669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9A7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198.9pt;margin-top:24.3pt;width:9.9pt;height:14.7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" adj="1432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41F8B">
        <w:rPr>
          <w:noProof/>
        </w:rPr>
        <mc:AlternateContent>
          <mc:Choice Requires="wps">
            <w:drawing>
              <wp:anchor distT="0" distB="0" distL="114300" distR="114300" simplePos="0" relativeHeight="250739712" behindDoc="0" locked="0" layoutInCell="1" allowOverlap="1" wp14:anchorId="46D710FE" wp14:editId="4B66349C">
                <wp:simplePos x="0" y="0"/>
                <wp:positionH relativeFrom="column">
                  <wp:posOffset>1737360</wp:posOffset>
                </wp:positionH>
                <wp:positionV relativeFrom="paragraph">
                  <wp:posOffset>26670</wp:posOffset>
                </wp:positionV>
                <wp:extent cx="1798320" cy="293370"/>
                <wp:effectExtent l="57150" t="19050" r="68580" b="876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BAE73" w14:textId="22032341" w:rsidR="00F41F8B" w:rsidRPr="00F41F8B" w:rsidRDefault="00F41F8B" w:rsidP="00F41F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41F8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Raw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Healthcare Dataset</w:t>
                            </w:r>
                          </w:p>
                          <w:p w14:paraId="5736F0C6" w14:textId="77777777" w:rsidR="00F41F8B" w:rsidRDefault="00F41F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710FE" id="Rectangle: Rounded Corners 3" o:spid="_x0000_s1026" style="position:absolute;margin-left:136.8pt;margin-top:2.1pt;width:141.6pt;height:23.1pt;z-index:2507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DBAE73" w14:textId="22032341" w:rsidR="00F41F8B" w:rsidRPr="00F41F8B" w:rsidRDefault="00F41F8B" w:rsidP="00F41F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41F8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Raw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Healthcare Dataset</w:t>
                      </w:r>
                    </w:p>
                    <w:p w14:paraId="5736F0C6" w14:textId="77777777" w:rsidR="00F41F8B" w:rsidRDefault="00F41F8B"/>
                  </w:txbxContent>
                </v:textbox>
              </v:roundrect>
            </w:pict>
          </mc:Fallback>
        </mc:AlternateContent>
      </w:r>
    </w:p>
    <w:p w14:paraId="4629F039" w14:textId="72F7ED62" w:rsidR="00F41F8B" w:rsidRPr="00F41F8B" w:rsidRDefault="00FB40A2" w:rsidP="00F41F8B">
      <w:r>
        <w:rPr>
          <w:noProof/>
        </w:rPr>
        <mc:AlternateContent>
          <mc:Choice Requires="wps">
            <w:drawing>
              <wp:anchor distT="0" distB="0" distL="114300" distR="114300" simplePos="0" relativeHeight="250732544" behindDoc="0" locked="0" layoutInCell="1" allowOverlap="1" wp14:anchorId="2DE5D17B" wp14:editId="09BCE9F0">
                <wp:simplePos x="0" y="0"/>
                <wp:positionH relativeFrom="column">
                  <wp:posOffset>1760220</wp:posOffset>
                </wp:positionH>
                <wp:positionV relativeFrom="paragraph">
                  <wp:posOffset>160655</wp:posOffset>
                </wp:positionV>
                <wp:extent cx="1733550" cy="514350"/>
                <wp:effectExtent l="57150" t="19050" r="76200" b="952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E7B85" w14:textId="13B9FB7A" w:rsidR="00F41F8B" w:rsidRPr="00471939" w:rsidRDefault="00F41F8B" w:rsidP="00F41F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7193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Data Cleaning and Label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5D17B" id="Rectangle: Rounded Corners 2" o:spid="_x0000_s1027" style="position:absolute;margin-left:138.6pt;margin-top:12.65pt;width:136.5pt;height:40.5pt;z-index:2507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D7E7B85" w14:textId="13B9FB7A" w:rsidR="00F41F8B" w:rsidRPr="00471939" w:rsidRDefault="00F41F8B" w:rsidP="00F41F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7193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Data Cleaning and Label Encoding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71B2C9" w14:textId="17D19C69" w:rsidR="00F41F8B" w:rsidRPr="00F41F8B" w:rsidRDefault="00F41F8B" w:rsidP="00F41F8B"/>
    <w:p w14:paraId="21E690F9" w14:textId="28D9B605" w:rsidR="00F41F8B" w:rsidRPr="00F41F8B" w:rsidRDefault="00FB40A2" w:rsidP="00F41F8B">
      <w:r>
        <w:rPr>
          <w:noProof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488EA0BA" wp14:editId="636D82C2">
                <wp:simplePos x="0" y="0"/>
                <wp:positionH relativeFrom="column">
                  <wp:posOffset>1779270</wp:posOffset>
                </wp:positionH>
                <wp:positionV relativeFrom="paragraph">
                  <wp:posOffset>215900</wp:posOffset>
                </wp:positionV>
                <wp:extent cx="1725930" cy="544830"/>
                <wp:effectExtent l="57150" t="19050" r="83820" b="1028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5448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0269" w14:textId="12159A0F" w:rsidR="00F41F8B" w:rsidRPr="00471939" w:rsidRDefault="00F41F8B" w:rsidP="00F41F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7193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Feature Scaling (</w:t>
                            </w:r>
                            <w:proofErr w:type="spellStart"/>
                            <w:r w:rsidRPr="0047193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StandarScaler</w:t>
                            </w:r>
                            <w:proofErr w:type="spellEnd"/>
                            <w:r w:rsidRPr="0047193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EA0BA" id="Rectangle: Rounded Corners 9" o:spid="_x0000_s1028" style="position:absolute;margin-left:140.1pt;margin-top:17pt;width:135.9pt;height:42.9pt;z-index: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2B0269" w14:textId="12159A0F" w:rsidR="00F41F8B" w:rsidRPr="00471939" w:rsidRDefault="00F41F8B" w:rsidP="00F41F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7193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Feature Scaling (</w:t>
                      </w:r>
                      <w:proofErr w:type="spellStart"/>
                      <w:r w:rsidRPr="0047193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StandarScaler</w:t>
                      </w:r>
                      <w:proofErr w:type="spellEnd"/>
                      <w:r w:rsidRPr="0047193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1337535D" wp14:editId="6D6AEE65">
                <wp:simplePos x="0" y="0"/>
                <wp:positionH relativeFrom="column">
                  <wp:posOffset>2548890</wp:posOffset>
                </wp:positionH>
                <wp:positionV relativeFrom="paragraph">
                  <wp:posOffset>33020</wp:posOffset>
                </wp:positionV>
                <wp:extent cx="114300" cy="190500"/>
                <wp:effectExtent l="57150" t="19050" r="38100" b="9525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7843" id="Arrow: Down 39" o:spid="_x0000_s1026" type="#_x0000_t67" style="position:absolute;margin-left:200.7pt;margin-top:2.6pt;width:9pt;height:1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" adj="1512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32216719" w14:textId="297A41CA" w:rsidR="00F41F8B" w:rsidRDefault="00F41F8B" w:rsidP="00F41F8B"/>
    <w:p w14:paraId="41ADED34" w14:textId="0C58B8C9" w:rsidR="00F41F8B" w:rsidRDefault="00112B0F" w:rsidP="00F41F8B">
      <w:pPr>
        <w:tabs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71EC4076" wp14:editId="4FD8EA9C">
                <wp:simplePos x="0" y="0"/>
                <wp:positionH relativeFrom="column">
                  <wp:posOffset>1824990</wp:posOffset>
                </wp:positionH>
                <wp:positionV relativeFrom="paragraph">
                  <wp:posOffset>309245</wp:posOffset>
                </wp:positionV>
                <wp:extent cx="1634490" cy="529590"/>
                <wp:effectExtent l="57150" t="19050" r="80010" b="990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6C896" w14:textId="7E092F06" w:rsidR="00293AFB" w:rsidRPr="0001712D" w:rsidRDefault="00293AFB" w:rsidP="00293A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Reshape </w:t>
                            </w:r>
                            <w:r w:rsidR="00471939"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</w:t>
                            </w: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ata for </w:t>
                            </w:r>
                            <w:r w:rsidR="00471939"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LSTM Input (3D)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C4076" id="Rectangle: Rounded Corners 8" o:spid="_x0000_s1029" style="position:absolute;margin-left:143.7pt;margin-top:24.35pt;width:128.7pt;height:41.7pt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F26C896" w14:textId="7E092F06" w:rsidR="00293AFB" w:rsidRPr="0001712D" w:rsidRDefault="00293AFB" w:rsidP="00293AF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Reshape </w:t>
                      </w:r>
                      <w:r w:rsidR="00471939"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</w:t>
                      </w: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ata for </w:t>
                      </w:r>
                      <w:r w:rsidR="00471939"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LSTM Input (3D)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0FDE1DD" wp14:editId="4AC1B56F">
                <wp:simplePos x="0" y="0"/>
                <wp:positionH relativeFrom="column">
                  <wp:posOffset>2567940</wp:posOffset>
                </wp:positionH>
                <wp:positionV relativeFrom="paragraph">
                  <wp:posOffset>119380</wp:posOffset>
                </wp:positionV>
                <wp:extent cx="114300" cy="190500"/>
                <wp:effectExtent l="57150" t="19050" r="38100" b="952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FCDE" id="Arrow: Down 32" o:spid="_x0000_s1026" type="#_x0000_t67" style="position:absolute;margin-left:202.2pt;margin-top:9.4pt;width:9pt;height:1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" adj="1512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41F8B">
        <w:tab/>
      </w:r>
    </w:p>
    <w:p w14:paraId="46237122" w14:textId="7EE4DA90" w:rsidR="00250B7F" w:rsidRPr="00250B7F" w:rsidRDefault="00250B7F" w:rsidP="00250B7F"/>
    <w:p w14:paraId="27389BCB" w14:textId="03DAB332" w:rsidR="00250B7F" w:rsidRPr="00250B7F" w:rsidRDefault="00112B0F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6D36F591" wp14:editId="79908967">
                <wp:simplePos x="0" y="0"/>
                <wp:positionH relativeFrom="column">
                  <wp:posOffset>2579370</wp:posOffset>
                </wp:positionH>
                <wp:positionV relativeFrom="paragraph">
                  <wp:posOffset>181610</wp:posOffset>
                </wp:positionV>
                <wp:extent cx="114300" cy="190500"/>
                <wp:effectExtent l="57150" t="19050" r="38100" b="952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BF92" id="Arrow: Down 31" o:spid="_x0000_s1026" type="#_x0000_t67" style="position:absolute;margin-left:203.1pt;margin-top:14.3pt;width:9pt;height:1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" adj="1512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BFAE9B7" w14:textId="0A7C0839" w:rsidR="00250B7F" w:rsidRPr="00250B7F" w:rsidRDefault="0001712D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0911744" behindDoc="0" locked="0" layoutInCell="1" allowOverlap="1" wp14:anchorId="32ED7968" wp14:editId="5FD37907">
                <wp:simplePos x="0" y="0"/>
                <wp:positionH relativeFrom="column">
                  <wp:posOffset>1805940</wp:posOffset>
                </wp:positionH>
                <wp:positionV relativeFrom="paragraph">
                  <wp:posOffset>71755</wp:posOffset>
                </wp:positionV>
                <wp:extent cx="1695450" cy="392430"/>
                <wp:effectExtent l="57150" t="19050" r="76200" b="1028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DD1B6" w14:textId="180BEB82" w:rsidR="00471939" w:rsidRPr="0001712D" w:rsidRDefault="00471939" w:rsidP="00471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Train-Test </w:t>
                            </w:r>
                            <w:proofErr w:type="gramStart"/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Split(</w:t>
                            </w:r>
                            <w:proofErr w:type="gramEnd"/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80/20)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D7968" id="Rectangle: Rounded Corners 5" o:spid="_x0000_s1030" style="position:absolute;margin-left:142.2pt;margin-top:5.65pt;width:133.5pt;height:30.9pt;z-index:25091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B7DD1B6" w14:textId="180BEB82" w:rsidR="00471939" w:rsidRPr="0001712D" w:rsidRDefault="00471939" w:rsidP="0047193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Train-Test </w:t>
                      </w:r>
                      <w:proofErr w:type="gramStart"/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Split(</w:t>
                      </w:r>
                      <w:proofErr w:type="gramEnd"/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80/20)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F0E84C" w14:textId="53A63F7E" w:rsidR="00250B7F" w:rsidRPr="00250B7F" w:rsidRDefault="00112B0F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2FA2CD4A" wp14:editId="722300B0">
                <wp:simplePos x="0" y="0"/>
                <wp:positionH relativeFrom="column">
                  <wp:posOffset>2560320</wp:posOffset>
                </wp:positionH>
                <wp:positionV relativeFrom="paragraph">
                  <wp:posOffset>126365</wp:posOffset>
                </wp:positionV>
                <wp:extent cx="114300" cy="190500"/>
                <wp:effectExtent l="57150" t="19050" r="38100" b="952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2493" id="Arrow: Down 30" o:spid="_x0000_s1026" type="#_x0000_t67" style="position:absolute;margin-left:201.6pt;margin-top:9.95pt;width:9pt;height:1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" adj="1512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D2E5EA8" w14:textId="5696C7FF" w:rsidR="00250B7F" w:rsidRPr="00250B7F" w:rsidRDefault="00112B0F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0847232" behindDoc="0" locked="0" layoutInCell="1" allowOverlap="1" wp14:anchorId="47FC13AC" wp14:editId="57422A07">
                <wp:simplePos x="0" y="0"/>
                <wp:positionH relativeFrom="column">
                  <wp:posOffset>358140</wp:posOffset>
                </wp:positionH>
                <wp:positionV relativeFrom="paragraph">
                  <wp:posOffset>5080</wp:posOffset>
                </wp:positionV>
                <wp:extent cx="4831080" cy="758190"/>
                <wp:effectExtent l="57150" t="19050" r="83820" b="990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7581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04EED" w14:textId="2914C12A" w:rsidR="00471939" w:rsidRPr="0001712D" w:rsidRDefault="00471939" w:rsidP="00471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Build LSTM Model </w:t>
                            </w:r>
                          </w:p>
                          <w:p w14:paraId="42F39C86" w14:textId="0467397D" w:rsidR="00471939" w:rsidRDefault="00471939" w:rsidP="00471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C13AC" id="Rectangle: Rounded Corners 4" o:spid="_x0000_s1031" style="position:absolute;margin-left:28.2pt;margin-top:.4pt;width:380.4pt;height:59.7pt;z-index:2508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BC04EED" w14:textId="2914C12A" w:rsidR="00471939" w:rsidRPr="0001712D" w:rsidRDefault="00471939" w:rsidP="0047193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Build LSTM Model </w:t>
                      </w:r>
                    </w:p>
                    <w:p w14:paraId="42F39C86" w14:textId="0467397D" w:rsidR="00471939" w:rsidRDefault="00471939" w:rsidP="00471939"/>
                  </w:txbxContent>
                </v:textbox>
              </v:roundrect>
            </w:pict>
          </mc:Fallback>
        </mc:AlternateContent>
      </w:r>
    </w:p>
    <w:p w14:paraId="72A7C494" w14:textId="6EF7C4A9" w:rsidR="00250B7F" w:rsidRPr="00250B7F" w:rsidRDefault="00112B0F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1067392" behindDoc="0" locked="0" layoutInCell="1" allowOverlap="1" wp14:anchorId="22DCAAE7" wp14:editId="6D828E39">
                <wp:simplePos x="0" y="0"/>
                <wp:positionH relativeFrom="column">
                  <wp:posOffset>3581400</wp:posOffset>
                </wp:positionH>
                <wp:positionV relativeFrom="paragraph">
                  <wp:posOffset>93345</wp:posOffset>
                </wp:positionV>
                <wp:extent cx="735330" cy="316230"/>
                <wp:effectExtent l="57150" t="19050" r="83820" b="1028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5BD03" w14:textId="77777777" w:rsidR="00B52EEF" w:rsidRPr="0001712D" w:rsidRDefault="00B52EEF" w:rsidP="00B52E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Dropout</w:t>
                            </w:r>
                          </w:p>
                          <w:p w14:paraId="48A38BB7" w14:textId="77777777" w:rsidR="00B52EEF" w:rsidRDefault="00B52EEF" w:rsidP="00B52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CAAE7" id="Rectangle: Rounded Corners 6" o:spid="_x0000_s1032" style="position:absolute;margin-left:282pt;margin-top:7.35pt;width:57.9pt;height:24.9pt;z-index:2510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CB5BD03" w14:textId="77777777" w:rsidR="00B52EEF" w:rsidRPr="0001712D" w:rsidRDefault="00B52EEF" w:rsidP="00B52EE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Dropout</w:t>
                      </w:r>
                    </w:p>
                    <w:p w14:paraId="48A38BB7" w14:textId="77777777" w:rsidR="00B52EEF" w:rsidRDefault="00B52EEF" w:rsidP="00B52E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0E6855C8" wp14:editId="7FBF19B3">
                <wp:simplePos x="0" y="0"/>
                <wp:positionH relativeFrom="column">
                  <wp:posOffset>4301490</wp:posOffset>
                </wp:positionH>
                <wp:positionV relativeFrom="paragraph">
                  <wp:posOffset>194945</wp:posOffset>
                </wp:positionV>
                <wp:extent cx="179070" cy="99060"/>
                <wp:effectExtent l="57150" t="38100" r="30480" b="9144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9070" cy="9906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5D6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338.7pt;margin-top:15.35pt;width:14.1pt;height:7.8pt;flip:y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" adj="15626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A3E99" wp14:editId="0314A21E">
                <wp:simplePos x="0" y="0"/>
                <wp:positionH relativeFrom="column">
                  <wp:posOffset>4457700</wp:posOffset>
                </wp:positionH>
                <wp:positionV relativeFrom="paragraph">
                  <wp:posOffset>89535</wp:posOffset>
                </wp:positionV>
                <wp:extent cx="693420" cy="308610"/>
                <wp:effectExtent l="57150" t="19050" r="68580" b="914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60C52" w14:textId="7CC2E103" w:rsidR="00B52EEF" w:rsidRPr="0001712D" w:rsidRDefault="00B52EEF" w:rsidP="00B52E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A3E99" id="Rectangle: Rounded Corners 12" o:spid="_x0000_s1033" style="position:absolute;margin-left:351pt;margin-top:7.05pt;width:54.6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6C60C52" w14:textId="7CC2E103" w:rsidR="00B52EEF" w:rsidRPr="0001712D" w:rsidRDefault="00B52EEF" w:rsidP="00B52EE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Dense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5F9E24F5" wp14:editId="1F74508E">
                <wp:simplePos x="0" y="0"/>
                <wp:positionH relativeFrom="column">
                  <wp:posOffset>3406140</wp:posOffset>
                </wp:positionH>
                <wp:positionV relativeFrom="paragraph">
                  <wp:posOffset>194310</wp:posOffset>
                </wp:positionV>
                <wp:extent cx="179070" cy="99060"/>
                <wp:effectExtent l="57150" t="38100" r="30480" b="9144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9070" cy="9906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C31B" id="Arrow: Right 26" o:spid="_x0000_s1026" type="#_x0000_t13" style="position:absolute;margin-left:268.2pt;margin-top:15.3pt;width:14.1pt;height:7.8pt;flip:y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" adj="15626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342B613A" wp14:editId="3C840B73">
                <wp:simplePos x="0" y="0"/>
                <wp:positionH relativeFrom="column">
                  <wp:posOffset>2815590</wp:posOffset>
                </wp:positionH>
                <wp:positionV relativeFrom="paragraph">
                  <wp:posOffset>85725</wp:posOffset>
                </wp:positionV>
                <wp:extent cx="605790" cy="308610"/>
                <wp:effectExtent l="57150" t="19050" r="80010" b="914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EF67" w14:textId="77777777" w:rsidR="00B52EEF" w:rsidRPr="0001712D" w:rsidRDefault="00B52EEF" w:rsidP="00B52E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LSTM</w:t>
                            </w:r>
                          </w:p>
                          <w:p w14:paraId="591CCAEA" w14:textId="77777777" w:rsidR="00B52EEF" w:rsidRDefault="00B52EEF" w:rsidP="00B52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B613A" id="Rectangle: Rounded Corners 10" o:spid="_x0000_s1034" style="position:absolute;margin-left:221.7pt;margin-top:6.75pt;width:47.7pt;height:24.3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52EF67" w14:textId="77777777" w:rsidR="00B52EEF" w:rsidRPr="0001712D" w:rsidRDefault="00B52EEF" w:rsidP="00B52EE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LSTM</w:t>
                      </w:r>
                    </w:p>
                    <w:p w14:paraId="591CCAEA" w14:textId="77777777" w:rsidR="00B52EEF" w:rsidRDefault="00B52EEF" w:rsidP="00B52E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D75F2F4" wp14:editId="1F06810B">
                <wp:simplePos x="0" y="0"/>
                <wp:positionH relativeFrom="column">
                  <wp:posOffset>2651760</wp:posOffset>
                </wp:positionH>
                <wp:positionV relativeFrom="paragraph">
                  <wp:posOffset>207645</wp:posOffset>
                </wp:positionV>
                <wp:extent cx="179070" cy="99060"/>
                <wp:effectExtent l="57150" t="38100" r="30480" b="9144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9070" cy="9906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5CFD" id="Arrow: Right 23" o:spid="_x0000_s1026" type="#_x0000_t13" style="position:absolute;margin-left:208.8pt;margin-top:16.35pt;width:14.1pt;height:7.8pt;flip:y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" adj="15626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0B95309" wp14:editId="0DBBDCBD">
                <wp:simplePos x="0" y="0"/>
                <wp:positionH relativeFrom="column">
                  <wp:posOffset>1741170</wp:posOffset>
                </wp:positionH>
                <wp:positionV relativeFrom="paragraph">
                  <wp:posOffset>186055</wp:posOffset>
                </wp:positionV>
                <wp:extent cx="179070" cy="99060"/>
                <wp:effectExtent l="57150" t="38100" r="30480" b="9144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9070" cy="9906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B8F9" id="Arrow: Right 22" o:spid="_x0000_s1026" type="#_x0000_t13" style="position:absolute;margin-left:137.1pt;margin-top:14.65pt;width:14.1pt;height:7.8pt;flip:y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" adj="15626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363DA613" wp14:editId="190260C2">
                <wp:simplePos x="0" y="0"/>
                <wp:positionH relativeFrom="column">
                  <wp:posOffset>1908810</wp:posOffset>
                </wp:positionH>
                <wp:positionV relativeFrom="paragraph">
                  <wp:posOffset>81915</wp:posOffset>
                </wp:positionV>
                <wp:extent cx="742950" cy="304800"/>
                <wp:effectExtent l="57150" t="19050" r="76200" b="952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B4554" w14:textId="57D6212A" w:rsidR="00471939" w:rsidRPr="0001712D" w:rsidRDefault="00471939" w:rsidP="00471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Dropout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DA613" id="Rectangle: Rounded Corners 7" o:spid="_x0000_s1035" style="position:absolute;margin-left:150.3pt;margin-top:6.45pt;width:58.5pt;height:24pt;z-index: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7BB4554" w14:textId="57D6212A" w:rsidR="00471939" w:rsidRPr="0001712D" w:rsidRDefault="00471939" w:rsidP="0047193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Dropout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1ED8E11" wp14:editId="1FD61343">
                <wp:simplePos x="0" y="0"/>
                <wp:positionH relativeFrom="column">
                  <wp:posOffset>1146810</wp:posOffset>
                </wp:positionH>
                <wp:positionV relativeFrom="paragraph">
                  <wp:posOffset>100965</wp:posOffset>
                </wp:positionV>
                <wp:extent cx="605790" cy="285750"/>
                <wp:effectExtent l="57150" t="19050" r="80010" b="952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2042" w14:textId="16DF3629" w:rsidR="00471939" w:rsidRPr="0001712D" w:rsidRDefault="00471939" w:rsidP="00471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D8E11" id="Rectangle: Rounded Corners 14" o:spid="_x0000_s1036" style="position:absolute;margin-left:90.3pt;margin-top:7.95pt;width:47.7pt;height:22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42D2042" w14:textId="16DF3629" w:rsidR="00471939" w:rsidRPr="0001712D" w:rsidRDefault="00471939" w:rsidP="0047193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LSTM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E6F27C7" wp14:editId="4FC24484">
                <wp:simplePos x="0" y="0"/>
                <wp:positionH relativeFrom="column">
                  <wp:posOffset>979170</wp:posOffset>
                </wp:positionH>
                <wp:positionV relativeFrom="paragraph">
                  <wp:posOffset>210820</wp:posOffset>
                </wp:positionV>
                <wp:extent cx="179070" cy="99060"/>
                <wp:effectExtent l="57150" t="38100" r="30480" b="9144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907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8BA5" id="Arrow: Right 16" o:spid="_x0000_s1026" type="#_x0000_t13" style="position:absolute;margin-left:77.1pt;margin-top:16.6pt;width:14.1pt;height:7.8pt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" adj="1562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193F6AE" wp14:editId="5A8DA56D">
                <wp:simplePos x="0" y="0"/>
                <wp:positionH relativeFrom="column">
                  <wp:posOffset>422910</wp:posOffset>
                </wp:positionH>
                <wp:positionV relativeFrom="paragraph">
                  <wp:posOffset>97155</wp:posOffset>
                </wp:positionV>
                <wp:extent cx="567690" cy="300990"/>
                <wp:effectExtent l="57150" t="19050" r="80010" b="990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009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FB180" w14:textId="08E40953" w:rsidR="00471939" w:rsidRPr="0001712D" w:rsidRDefault="00471939" w:rsidP="00471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3F6AE" id="Rectangle: Rounded Corners 17" o:spid="_x0000_s1037" style="position:absolute;margin-left:33.3pt;margin-top:7.65pt;width:44.7pt;height:23.7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6FB180" w14:textId="08E40953" w:rsidR="00471939" w:rsidRPr="0001712D" w:rsidRDefault="00471939" w:rsidP="0047193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568160" w14:textId="4AC0915D" w:rsidR="00250B7F" w:rsidRPr="00250B7F" w:rsidRDefault="00112B0F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65222460" wp14:editId="7739FDB6">
                <wp:simplePos x="0" y="0"/>
                <wp:positionH relativeFrom="column">
                  <wp:posOffset>2560320</wp:posOffset>
                </wp:positionH>
                <wp:positionV relativeFrom="paragraph">
                  <wp:posOffset>118110</wp:posOffset>
                </wp:positionV>
                <wp:extent cx="114300" cy="190500"/>
                <wp:effectExtent l="57150" t="19050" r="38100" b="9525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599F" id="Arrow: Down 29" o:spid="_x0000_s1026" type="#_x0000_t67" style="position:absolute;margin-left:201.6pt;margin-top:9.3pt;width:9pt;height:15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" adj="1512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C9BA1F5" w14:textId="3EEF4E5D" w:rsidR="00250B7F" w:rsidRPr="00250B7F" w:rsidRDefault="00112B0F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E13AE5E" wp14:editId="336FCE7C">
                <wp:simplePos x="0" y="0"/>
                <wp:positionH relativeFrom="column">
                  <wp:posOffset>1649730</wp:posOffset>
                </wp:positionH>
                <wp:positionV relativeFrom="paragraph">
                  <wp:posOffset>19050</wp:posOffset>
                </wp:positionV>
                <wp:extent cx="1981200" cy="552450"/>
                <wp:effectExtent l="57150" t="19050" r="76200" b="952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920C" w14:textId="7AA8E6A1" w:rsidR="00B52EEF" w:rsidRPr="0001712D" w:rsidRDefault="00B52EEF" w:rsidP="00B52E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Compile </w:t>
                            </w:r>
                            <w:proofErr w:type="gramStart"/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Model(</w:t>
                            </w:r>
                            <w:proofErr w:type="gramEnd"/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Adam, Binary </w:t>
                            </w:r>
                            <w:proofErr w:type="spellStart"/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CrossEntropy</w:t>
                            </w:r>
                            <w:proofErr w:type="spellEnd"/>
                            <w:r w:rsidRPr="0001712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3AE5E" id="Rectangle: Rounded Corners 11" o:spid="_x0000_s1038" style="position:absolute;margin-left:129.9pt;margin-top:1.5pt;width:156pt;height:43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CBD920C" w14:textId="7AA8E6A1" w:rsidR="00B52EEF" w:rsidRPr="0001712D" w:rsidRDefault="00B52EEF" w:rsidP="00B52EE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Compile </w:t>
                      </w:r>
                      <w:proofErr w:type="gramStart"/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Model(</w:t>
                      </w:r>
                      <w:proofErr w:type="gramEnd"/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Adam, Binary </w:t>
                      </w:r>
                      <w:proofErr w:type="spellStart"/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CrossEntropy</w:t>
                      </w:r>
                      <w:proofErr w:type="spellEnd"/>
                      <w:r w:rsidRPr="0001712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255F25" w14:textId="14AFC240" w:rsidR="00250B7F" w:rsidRPr="00250B7F" w:rsidRDefault="00112B0F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381D739D" wp14:editId="02C3FF39">
                <wp:simplePos x="0" y="0"/>
                <wp:positionH relativeFrom="column">
                  <wp:posOffset>2564130</wp:posOffset>
                </wp:positionH>
                <wp:positionV relativeFrom="paragraph">
                  <wp:posOffset>237490</wp:posOffset>
                </wp:positionV>
                <wp:extent cx="114300" cy="190500"/>
                <wp:effectExtent l="57150" t="19050" r="38100" b="9525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6C9C" id="Arrow: Down 37" o:spid="_x0000_s1026" type="#_x0000_t67" style="position:absolute;margin-left:201.9pt;margin-top:18.7pt;width:9pt;height:15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" adj="1512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0EEE9FB" w14:textId="19E0F872" w:rsidR="00250B7F" w:rsidRPr="00250B7F" w:rsidRDefault="00112B0F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21AF84D" wp14:editId="70E07720">
                <wp:simplePos x="0" y="0"/>
                <wp:positionH relativeFrom="column">
                  <wp:posOffset>1543050</wp:posOffset>
                </wp:positionH>
                <wp:positionV relativeFrom="paragraph">
                  <wp:posOffset>120015</wp:posOffset>
                </wp:positionV>
                <wp:extent cx="2270760" cy="605790"/>
                <wp:effectExtent l="57150" t="19050" r="72390" b="990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057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235B" w14:textId="5FD95339" w:rsidR="00B52EEF" w:rsidRPr="00250B7F" w:rsidRDefault="00B52EEF" w:rsidP="00B52E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50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Train Model with </w:t>
                            </w:r>
                            <w:proofErr w:type="spellStart"/>
                            <w:r w:rsidRPr="00250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EarlyStopping</w:t>
                            </w:r>
                            <w:proofErr w:type="spellEnd"/>
                            <w:r w:rsidRPr="00250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250B7F" w:rsidRPr="00250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&amp;</w:t>
                            </w:r>
                            <w:r w:rsidRPr="00250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250B7F" w:rsidRPr="00250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LearningRateScheduler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AF84D" id="Rectangle: Rounded Corners 15" o:spid="_x0000_s1039" style="position:absolute;margin-left:121.5pt;margin-top:9.45pt;width:178.8pt;height:47.7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BED235B" w14:textId="5FD95339" w:rsidR="00B52EEF" w:rsidRPr="00250B7F" w:rsidRDefault="00B52EEF" w:rsidP="00B52EE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50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Train Model with </w:t>
                      </w:r>
                      <w:proofErr w:type="spellStart"/>
                      <w:r w:rsidRPr="00250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EarlyStopping</w:t>
                      </w:r>
                      <w:proofErr w:type="spellEnd"/>
                      <w:r w:rsidRPr="00250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250B7F" w:rsidRPr="00250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&amp;</w:t>
                      </w:r>
                      <w:r w:rsidRPr="00250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250B7F" w:rsidRPr="00250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LearningRateScheduler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CCC9930" w14:textId="398B995D" w:rsidR="00250B7F" w:rsidRPr="00250B7F" w:rsidRDefault="00250B7F" w:rsidP="00250B7F"/>
    <w:p w14:paraId="1FB3C643" w14:textId="05778934" w:rsidR="00250B7F" w:rsidRPr="00250B7F" w:rsidRDefault="00112B0F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6B7D36A" wp14:editId="0174775D">
                <wp:simplePos x="0" y="0"/>
                <wp:positionH relativeFrom="column">
                  <wp:posOffset>1573530</wp:posOffset>
                </wp:positionH>
                <wp:positionV relativeFrom="paragraph">
                  <wp:posOffset>259080</wp:posOffset>
                </wp:positionV>
                <wp:extent cx="2255520" cy="377190"/>
                <wp:effectExtent l="57150" t="19050" r="68580" b="990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7719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E334A9" w14:textId="298157C5" w:rsidR="00250B7F" w:rsidRPr="00250B7F" w:rsidRDefault="00250B7F" w:rsidP="00250B7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Stratified K-Fold 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7D36A" id="Rectangle: Rounded Corners 20" o:spid="_x0000_s1040" style="position:absolute;margin-left:123.9pt;margin-top:20.4pt;width:177.6pt;height:29.7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E334A9" w14:textId="298157C5" w:rsidR="00250B7F" w:rsidRPr="00250B7F" w:rsidRDefault="00250B7F" w:rsidP="00250B7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Stratified K-Fold Cross Validation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0A267E82" wp14:editId="05E83992">
                <wp:simplePos x="0" y="0"/>
                <wp:positionH relativeFrom="column">
                  <wp:posOffset>2567940</wp:posOffset>
                </wp:positionH>
                <wp:positionV relativeFrom="paragraph">
                  <wp:posOffset>68580</wp:posOffset>
                </wp:positionV>
                <wp:extent cx="114300" cy="190500"/>
                <wp:effectExtent l="57150" t="19050" r="38100" b="9525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F60EB" id="Arrow: Down 38" o:spid="_x0000_s1026" type="#_x0000_t67" style="position:absolute;margin-left:202.2pt;margin-top:5.4pt;width:9pt;height:1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" adj="1512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E4C2EFF" w14:textId="02C19807" w:rsidR="00250B7F" w:rsidRPr="00250B7F" w:rsidRDefault="00112B0F" w:rsidP="00250B7F"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652C2AFC" wp14:editId="7962C260">
                <wp:simplePos x="0" y="0"/>
                <wp:positionH relativeFrom="column">
                  <wp:posOffset>2579370</wp:posOffset>
                </wp:positionH>
                <wp:positionV relativeFrom="paragraph">
                  <wp:posOffset>294005</wp:posOffset>
                </wp:positionV>
                <wp:extent cx="114300" cy="190500"/>
                <wp:effectExtent l="57150" t="19050" r="38100" b="9525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4FF9" id="Arrow: Down 36" o:spid="_x0000_s1026" type="#_x0000_t67" style="position:absolute;margin-left:203.1pt;margin-top:23.15pt;width:9pt;height:1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" adj="1512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B8CDF95" w14:textId="3A9DA5F6" w:rsidR="00250B7F" w:rsidRPr="00250B7F" w:rsidRDefault="002416C2" w:rsidP="00250B7F">
      <w:pPr>
        <w:tabs>
          <w:tab w:val="left" w:pos="1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6A7B8EB2" wp14:editId="2331BE9F">
                <wp:simplePos x="0" y="0"/>
                <wp:positionH relativeFrom="column">
                  <wp:posOffset>2590800</wp:posOffset>
                </wp:positionH>
                <wp:positionV relativeFrom="paragraph">
                  <wp:posOffset>872490</wp:posOffset>
                </wp:positionV>
                <wp:extent cx="114300" cy="190500"/>
                <wp:effectExtent l="57150" t="19050" r="38100" b="952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952" id="Arrow: Down 35" o:spid="_x0000_s1026" type="#_x0000_t67" style="position:absolute;margin-left:204pt;margin-top:68.7pt;width:9pt;height:15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" adj="1512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12B0F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3A192AAF" wp14:editId="20C006A3">
                <wp:simplePos x="0" y="0"/>
                <wp:positionH relativeFrom="column">
                  <wp:posOffset>1775460</wp:posOffset>
                </wp:positionH>
                <wp:positionV relativeFrom="paragraph">
                  <wp:posOffset>1068070</wp:posOffset>
                </wp:positionV>
                <wp:extent cx="1821180" cy="636270"/>
                <wp:effectExtent l="57150" t="19050" r="83820" b="876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3627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9A0ECB" w14:textId="77777777" w:rsidR="00250B7F" w:rsidRDefault="00250B7F" w:rsidP="0001712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Patients of </w:t>
                            </w:r>
                          </w:p>
                          <w:p w14:paraId="77FE08E0" w14:textId="2AB40DAE" w:rsidR="00250B7F" w:rsidRPr="00250B7F" w:rsidRDefault="00250B7F" w:rsidP="0001712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Risky</w:t>
                            </w:r>
                            <w:r w:rsidR="0001712D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Non Risky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92AAF" id="Rectangle: Rounded Corners 21" o:spid="_x0000_s1041" style="position:absolute;margin-left:139.8pt;margin-top:84.1pt;width:143.4pt;height:50.1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9A0ECB" w14:textId="77777777" w:rsidR="00250B7F" w:rsidRDefault="00250B7F" w:rsidP="0001712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Patients of </w:t>
                      </w:r>
                    </w:p>
                    <w:p w14:paraId="77FE08E0" w14:textId="2AB40DAE" w:rsidR="00250B7F" w:rsidRPr="00250B7F" w:rsidRDefault="00250B7F" w:rsidP="0001712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Risky</w:t>
                      </w:r>
                      <w:r w:rsidR="0001712D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Non Risky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12B0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477F11" wp14:editId="26662E5E">
                <wp:simplePos x="0" y="0"/>
                <wp:positionH relativeFrom="column">
                  <wp:posOffset>1207770</wp:posOffset>
                </wp:positionH>
                <wp:positionV relativeFrom="paragraph">
                  <wp:posOffset>184150</wp:posOffset>
                </wp:positionV>
                <wp:extent cx="3211830" cy="697230"/>
                <wp:effectExtent l="57150" t="19050" r="83820" b="1028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697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4F03A" w14:textId="0ECB65B7" w:rsidR="00250B7F" w:rsidRPr="00250B7F" w:rsidRDefault="00250B7F" w:rsidP="00250B7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50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Model Evaluation</w:t>
                            </w:r>
                          </w:p>
                          <w:p w14:paraId="2C09C844" w14:textId="538C9E7C" w:rsidR="00250B7F" w:rsidRPr="00250B7F" w:rsidRDefault="00250B7F" w:rsidP="00250B7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50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(Accuracy, Precision, </w:t>
                            </w:r>
                            <w:proofErr w:type="gramStart"/>
                            <w:r w:rsidRPr="00250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Recall,F</w:t>
                            </w:r>
                            <w:proofErr w:type="gramEnd"/>
                            <w:r w:rsidRPr="00250B7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 Score, ROC AUC)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77F11" id="Rectangle: Rounded Corners 13" o:spid="_x0000_s1042" style="position:absolute;margin-left:95.1pt;margin-top:14.5pt;width:252.9pt;height:54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A4F03A" w14:textId="0ECB65B7" w:rsidR="00250B7F" w:rsidRPr="00250B7F" w:rsidRDefault="00250B7F" w:rsidP="00250B7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50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Model Evaluation</w:t>
                      </w:r>
                    </w:p>
                    <w:p w14:paraId="2C09C844" w14:textId="538C9E7C" w:rsidR="00250B7F" w:rsidRPr="00250B7F" w:rsidRDefault="00250B7F" w:rsidP="00250B7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50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(Accuracy, Precision, </w:t>
                      </w:r>
                      <w:proofErr w:type="gramStart"/>
                      <w:r w:rsidRPr="00250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Recall,F</w:t>
                      </w:r>
                      <w:proofErr w:type="gramEnd"/>
                      <w:r w:rsidRPr="00250B7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 Score, ROC AUC)</w:t>
                      </w:r>
                    </w:p>
                  </w:txbxContent>
                </v:textbox>
              </v:roundrect>
            </w:pict>
          </mc:Fallback>
        </mc:AlternateContent>
      </w:r>
      <w:r w:rsidR="00250B7F">
        <w:tab/>
      </w:r>
    </w:p>
    <w:sectPr w:rsidR="00250B7F" w:rsidRPr="00250B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12D"/>
    <w:rsid w:val="00034616"/>
    <w:rsid w:val="0006063C"/>
    <w:rsid w:val="00112B0F"/>
    <w:rsid w:val="0015074B"/>
    <w:rsid w:val="001E4035"/>
    <w:rsid w:val="002416C2"/>
    <w:rsid w:val="00250B7F"/>
    <w:rsid w:val="00293AFB"/>
    <w:rsid w:val="0029639D"/>
    <w:rsid w:val="00326F90"/>
    <w:rsid w:val="003D306D"/>
    <w:rsid w:val="00471939"/>
    <w:rsid w:val="005861A9"/>
    <w:rsid w:val="007904D6"/>
    <w:rsid w:val="007C4FF8"/>
    <w:rsid w:val="00AA1D8D"/>
    <w:rsid w:val="00B47730"/>
    <w:rsid w:val="00B52EEF"/>
    <w:rsid w:val="00CB0664"/>
    <w:rsid w:val="00D230E4"/>
    <w:rsid w:val="00F25A9C"/>
    <w:rsid w:val="00F41F8B"/>
    <w:rsid w:val="00FB40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CDB96"/>
  <w14:defaultImageDpi w14:val="300"/>
  <w15:docId w15:val="{47CCCB03-53CB-48F0-8658-4BE34A4A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13</cp:revision>
  <dcterms:created xsi:type="dcterms:W3CDTF">2013-12-23T23:15:00Z</dcterms:created>
  <dcterms:modified xsi:type="dcterms:W3CDTF">2025-03-31T14:28:00Z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4b59d5c2848ffed5357cd39615678fc2a9fe51cfd0b720d44c9030efbedd8a89</vt:lpwstr>
  </property>
</Properties>
</file>